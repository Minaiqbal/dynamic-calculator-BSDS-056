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E5F" w:rsidRPr="009A6A95" w:rsidRDefault="009A6A95">
      <w:pPr>
        <w:rPr>
          <w:rFonts w:ascii="Bahnschrift SemiBold" w:hAnsi="Bahnschrift SemiBold"/>
          <w:sz w:val="48"/>
          <w:szCs w:val="48"/>
        </w:rPr>
      </w:pPr>
      <w:r w:rsidRPr="009A6A95">
        <w:rPr>
          <w:rFonts w:ascii="Bahnschrift SemiBold" w:hAnsi="Bahnschrift SemiBold"/>
          <w:sz w:val="48"/>
          <w:szCs w:val="48"/>
        </w:rPr>
        <w:t xml:space="preserve">MINAHI IQBAL </w:t>
      </w:r>
    </w:p>
    <w:p w:rsidR="009A6A95" w:rsidRPr="009A6A95" w:rsidRDefault="009A6A95">
      <w:pPr>
        <w:rPr>
          <w:rFonts w:ascii="Bahnschrift SemiBold" w:hAnsi="Bahnschrift SemiBold"/>
          <w:sz w:val="48"/>
          <w:szCs w:val="48"/>
        </w:rPr>
      </w:pPr>
      <w:r w:rsidRPr="009A6A95">
        <w:rPr>
          <w:rFonts w:ascii="Bahnschrift SemiBold" w:hAnsi="Bahnschrift SemiBold"/>
          <w:sz w:val="48"/>
          <w:szCs w:val="48"/>
        </w:rPr>
        <w:t>BSDS-3A</w:t>
      </w:r>
    </w:p>
    <w:p w:rsidR="009A6A95" w:rsidRDefault="009A6A95">
      <w:pPr>
        <w:rPr>
          <w:rFonts w:ascii="Bahnschrift SemiBold" w:hAnsi="Bahnschrift SemiBold"/>
          <w:sz w:val="48"/>
          <w:szCs w:val="48"/>
        </w:rPr>
      </w:pPr>
      <w:r w:rsidRPr="009A6A95">
        <w:rPr>
          <w:rFonts w:ascii="Bahnschrift SemiBold" w:hAnsi="Bahnschrift SemiBold"/>
          <w:sz w:val="48"/>
          <w:szCs w:val="48"/>
        </w:rPr>
        <w:t>056</w:t>
      </w:r>
    </w:p>
    <w:p w:rsidR="009A6A95" w:rsidRDefault="009A6A95" w:rsidP="009A6A95">
      <w:pPr>
        <w:jc w:val="center"/>
        <w:rPr>
          <w:rFonts w:ascii="Arial Black" w:hAnsi="Arial Black"/>
          <w:sz w:val="44"/>
          <w:szCs w:val="44"/>
        </w:rPr>
      </w:pPr>
      <w:r w:rsidRPr="009A6A95">
        <w:rPr>
          <w:rFonts w:ascii="Arial Black" w:hAnsi="Arial Black"/>
          <w:sz w:val="44"/>
          <w:szCs w:val="44"/>
        </w:rPr>
        <w:t>Mini Project: Dynamic Calculator</w:t>
      </w:r>
    </w:p>
    <w:p w:rsidR="009A6A95" w:rsidRDefault="009A6A95" w:rsidP="009A6A95">
      <w:pPr>
        <w:rPr>
          <w:rFonts w:ascii="Arial Black" w:hAnsi="Arial Black"/>
          <w:b/>
        </w:rPr>
      </w:pPr>
      <w:bookmarkStart w:id="0" w:name="_GoBack"/>
      <w:bookmarkEnd w:id="0"/>
    </w:p>
    <w:p w:rsidR="009A6A95" w:rsidRPr="009A6A95" w:rsidRDefault="009A6A95" w:rsidP="009A6A95">
      <w:pPr>
        <w:rPr>
          <w:rFonts w:ascii="Arial Black" w:hAnsi="Arial Black"/>
          <w:b/>
        </w:rPr>
      </w:pPr>
      <w:r w:rsidRPr="009A6A95">
        <w:rPr>
          <w:rFonts w:ascii="Arial Black" w:hAnsi="Arial Black"/>
          <w:b/>
        </w:rPr>
        <w:t>FEATURES:</w:t>
      </w:r>
    </w:p>
    <w:p w:rsidR="009A6A95" w:rsidRPr="009A6A95" w:rsidRDefault="009A6A95" w:rsidP="009A6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A6A95">
        <w:rPr>
          <w:rFonts w:ascii="Times New Roman" w:eastAsia="Times New Roman" w:hAnsi="Symbol" w:cs="Times New Roman"/>
          <w:sz w:val="24"/>
          <w:szCs w:val="24"/>
        </w:rPr>
        <w:t></w:t>
      </w:r>
      <w:r w:rsidRPr="009A6A95">
        <w:rPr>
          <w:rFonts w:ascii="Times New Roman" w:eastAsia="Times New Roman" w:hAnsi="Times New Roman" w:cs="Times New Roman"/>
          <w:sz w:val="24"/>
          <w:szCs w:val="24"/>
        </w:rPr>
        <w:t xml:space="preserve">  Handles</w:t>
      </w:r>
      <w:proofErr w:type="gramEnd"/>
      <w:r w:rsidRPr="009A6A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6A95">
        <w:rPr>
          <w:rFonts w:ascii="Courier New" w:eastAsia="Times New Roman" w:hAnsi="Courier New" w:cs="Courier New"/>
          <w:sz w:val="20"/>
          <w:szCs w:val="20"/>
        </w:rPr>
        <w:t>+</w:t>
      </w:r>
      <w:r w:rsidRPr="009A6A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A6A95">
        <w:rPr>
          <w:rFonts w:ascii="Courier New" w:eastAsia="Times New Roman" w:hAnsi="Courier New" w:cs="Courier New"/>
          <w:sz w:val="20"/>
          <w:szCs w:val="20"/>
        </w:rPr>
        <w:t>-</w:t>
      </w:r>
      <w:r w:rsidRPr="009A6A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A6A95">
        <w:rPr>
          <w:rFonts w:ascii="Courier New" w:eastAsia="Times New Roman" w:hAnsi="Courier New" w:cs="Courier New"/>
          <w:sz w:val="20"/>
          <w:szCs w:val="20"/>
        </w:rPr>
        <w:t>×</w:t>
      </w:r>
      <w:r w:rsidRPr="009A6A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A6A95">
        <w:rPr>
          <w:rFonts w:ascii="Courier New" w:eastAsia="Times New Roman" w:hAnsi="Courier New" w:cs="Courier New"/>
          <w:sz w:val="20"/>
          <w:szCs w:val="20"/>
        </w:rPr>
        <w:t>÷</w:t>
      </w:r>
      <w:r w:rsidRPr="009A6A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6A95" w:rsidRPr="009A6A95" w:rsidRDefault="009A6A95" w:rsidP="009A6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A6A95">
        <w:rPr>
          <w:rFonts w:ascii="Times New Roman" w:eastAsia="Times New Roman" w:hAnsi="Symbol" w:cs="Times New Roman"/>
          <w:sz w:val="24"/>
          <w:szCs w:val="24"/>
        </w:rPr>
        <w:t></w:t>
      </w:r>
      <w:r w:rsidRPr="009A6A95">
        <w:rPr>
          <w:rFonts w:ascii="Times New Roman" w:eastAsia="Times New Roman" w:hAnsi="Times New Roman" w:cs="Times New Roman"/>
          <w:sz w:val="24"/>
          <w:szCs w:val="24"/>
        </w:rPr>
        <w:t xml:space="preserve">  Follows</w:t>
      </w:r>
      <w:proofErr w:type="gramEnd"/>
      <w:r w:rsidRPr="009A6A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6A95">
        <w:rPr>
          <w:rFonts w:ascii="Times New Roman" w:eastAsia="Times New Roman" w:hAnsi="Times New Roman" w:cs="Times New Roman"/>
          <w:b/>
          <w:bCs/>
          <w:sz w:val="24"/>
          <w:szCs w:val="24"/>
        </w:rPr>
        <w:t>BODMAS</w:t>
      </w:r>
      <w:r w:rsidRPr="009A6A95">
        <w:rPr>
          <w:rFonts w:ascii="Times New Roman" w:eastAsia="Times New Roman" w:hAnsi="Times New Roman" w:cs="Times New Roman"/>
          <w:sz w:val="24"/>
          <w:szCs w:val="24"/>
        </w:rPr>
        <w:t>: multiplication/division before addition/subtraction.</w:t>
      </w:r>
    </w:p>
    <w:p w:rsidR="009A6A95" w:rsidRDefault="009A6A95" w:rsidP="009A6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A6A95">
        <w:rPr>
          <w:rFonts w:ascii="Times New Roman" w:eastAsia="Times New Roman" w:hAnsi="Symbol" w:cs="Times New Roman"/>
          <w:sz w:val="24"/>
          <w:szCs w:val="24"/>
        </w:rPr>
        <w:t></w:t>
      </w:r>
      <w:r w:rsidRPr="009A6A95">
        <w:rPr>
          <w:rFonts w:ascii="Times New Roman" w:eastAsia="Times New Roman" w:hAnsi="Times New Roman" w:cs="Times New Roman"/>
          <w:sz w:val="24"/>
          <w:szCs w:val="24"/>
        </w:rPr>
        <w:t xml:space="preserve">  Works</w:t>
      </w:r>
      <w:proofErr w:type="gramEnd"/>
      <w:r w:rsidRPr="009A6A95">
        <w:rPr>
          <w:rFonts w:ascii="Times New Roman" w:eastAsia="Times New Roman" w:hAnsi="Times New Roman" w:cs="Times New Roman"/>
          <w:sz w:val="24"/>
          <w:szCs w:val="24"/>
        </w:rPr>
        <w:t xml:space="preserve"> with floating-point numbers.</w:t>
      </w:r>
    </w:p>
    <w:p w:rsidR="009A6A95" w:rsidRPr="009A6A95" w:rsidRDefault="009A6A95" w:rsidP="009A6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6A95" w:rsidRDefault="009A6A95" w:rsidP="009A6A95">
      <w:pPr>
        <w:rPr>
          <w:rFonts w:ascii="Arial Black" w:hAnsi="Arial Black"/>
          <w:b/>
          <w:sz w:val="24"/>
          <w:szCs w:val="24"/>
        </w:rPr>
      </w:pPr>
      <w:r w:rsidRPr="009A6A95">
        <w:rPr>
          <w:rFonts w:ascii="Arial Black" w:hAnsi="Arial Black"/>
          <w:b/>
          <w:sz w:val="24"/>
          <w:szCs w:val="24"/>
        </w:rPr>
        <w:t>CODE:</w:t>
      </w:r>
    </w:p>
    <w:p w:rsidR="009A6A95" w:rsidRPr="009A6A95" w:rsidRDefault="009A6A95" w:rsidP="009A6A95">
      <w:pPr>
        <w:rPr>
          <w:sz w:val="24"/>
          <w:szCs w:val="24"/>
        </w:rPr>
      </w:pPr>
      <w:proofErr w:type="spellStart"/>
      <w:r w:rsidRPr="009A6A95">
        <w:rPr>
          <w:sz w:val="24"/>
          <w:szCs w:val="24"/>
        </w:rPr>
        <w:t>def</w:t>
      </w:r>
      <w:proofErr w:type="spellEnd"/>
      <w:r w:rsidRPr="009A6A95">
        <w:rPr>
          <w:sz w:val="24"/>
          <w:szCs w:val="24"/>
        </w:rPr>
        <w:t xml:space="preserve"> </w:t>
      </w:r>
      <w:proofErr w:type="spellStart"/>
      <w:r w:rsidRPr="009A6A95">
        <w:rPr>
          <w:sz w:val="24"/>
          <w:szCs w:val="24"/>
        </w:rPr>
        <w:t>calc</w:t>
      </w:r>
      <w:proofErr w:type="spellEnd"/>
      <w:r w:rsidRPr="009A6A95">
        <w:rPr>
          <w:sz w:val="24"/>
          <w:szCs w:val="24"/>
        </w:rPr>
        <w:t>(expr):</w:t>
      </w:r>
    </w:p>
    <w:p w:rsidR="009A6A95" w:rsidRPr="009A6A95" w:rsidRDefault="009A6A95" w:rsidP="009A6A95">
      <w:pPr>
        <w:rPr>
          <w:sz w:val="24"/>
          <w:szCs w:val="24"/>
        </w:rPr>
      </w:pPr>
      <w:r w:rsidRPr="009A6A95">
        <w:rPr>
          <w:sz w:val="24"/>
          <w:szCs w:val="24"/>
        </w:rPr>
        <w:t xml:space="preserve">    expr = </w:t>
      </w:r>
      <w:proofErr w:type="spellStart"/>
      <w:proofErr w:type="gramStart"/>
      <w:r w:rsidRPr="009A6A95">
        <w:rPr>
          <w:sz w:val="24"/>
          <w:szCs w:val="24"/>
        </w:rPr>
        <w:t>expr.replace</w:t>
      </w:r>
      <w:proofErr w:type="spellEnd"/>
      <w:proofErr w:type="gramEnd"/>
      <w:r w:rsidRPr="009A6A95">
        <w:rPr>
          <w:sz w:val="24"/>
          <w:szCs w:val="24"/>
        </w:rPr>
        <w:t>("×","*").replace("÷","/")</w:t>
      </w:r>
    </w:p>
    <w:p w:rsidR="009A6A95" w:rsidRPr="009A6A95" w:rsidRDefault="009A6A95" w:rsidP="009A6A95">
      <w:pPr>
        <w:rPr>
          <w:sz w:val="24"/>
          <w:szCs w:val="24"/>
        </w:rPr>
      </w:pPr>
      <w:r w:rsidRPr="009A6A95">
        <w:rPr>
          <w:sz w:val="24"/>
          <w:szCs w:val="24"/>
        </w:rPr>
        <w:t xml:space="preserve">    stack = []</w:t>
      </w:r>
    </w:p>
    <w:p w:rsidR="009A6A95" w:rsidRPr="009A6A95" w:rsidRDefault="009A6A95" w:rsidP="009A6A95">
      <w:pPr>
        <w:rPr>
          <w:sz w:val="24"/>
          <w:szCs w:val="24"/>
        </w:rPr>
      </w:pPr>
      <w:r w:rsidRPr="009A6A95">
        <w:rPr>
          <w:sz w:val="24"/>
          <w:szCs w:val="24"/>
        </w:rPr>
        <w:t xml:space="preserve">    </w:t>
      </w:r>
      <w:proofErr w:type="spellStart"/>
      <w:r w:rsidRPr="009A6A95">
        <w:rPr>
          <w:sz w:val="24"/>
          <w:szCs w:val="24"/>
        </w:rPr>
        <w:t>num</w:t>
      </w:r>
      <w:proofErr w:type="spellEnd"/>
      <w:r w:rsidRPr="009A6A95">
        <w:rPr>
          <w:sz w:val="24"/>
          <w:szCs w:val="24"/>
        </w:rPr>
        <w:t xml:space="preserve"> = ""</w:t>
      </w:r>
    </w:p>
    <w:p w:rsidR="009A6A95" w:rsidRPr="009A6A95" w:rsidRDefault="009A6A95" w:rsidP="009A6A95">
      <w:pPr>
        <w:rPr>
          <w:sz w:val="24"/>
          <w:szCs w:val="24"/>
        </w:rPr>
      </w:pPr>
      <w:r w:rsidRPr="009A6A95">
        <w:rPr>
          <w:sz w:val="24"/>
          <w:szCs w:val="24"/>
        </w:rPr>
        <w:t xml:space="preserve">    for </w:t>
      </w:r>
      <w:proofErr w:type="spellStart"/>
      <w:r w:rsidRPr="009A6A95">
        <w:rPr>
          <w:sz w:val="24"/>
          <w:szCs w:val="24"/>
        </w:rPr>
        <w:t>ch</w:t>
      </w:r>
      <w:proofErr w:type="spellEnd"/>
      <w:r w:rsidRPr="009A6A95">
        <w:rPr>
          <w:sz w:val="24"/>
          <w:szCs w:val="24"/>
        </w:rPr>
        <w:t xml:space="preserve"> in expr:</w:t>
      </w:r>
    </w:p>
    <w:p w:rsidR="009A6A95" w:rsidRPr="009A6A95" w:rsidRDefault="009A6A95" w:rsidP="009A6A95">
      <w:pPr>
        <w:rPr>
          <w:sz w:val="24"/>
          <w:szCs w:val="24"/>
        </w:rPr>
      </w:pPr>
      <w:r w:rsidRPr="009A6A95">
        <w:rPr>
          <w:sz w:val="24"/>
          <w:szCs w:val="24"/>
        </w:rPr>
        <w:t xml:space="preserve">        if </w:t>
      </w:r>
      <w:proofErr w:type="spellStart"/>
      <w:proofErr w:type="gramStart"/>
      <w:r w:rsidRPr="009A6A95">
        <w:rPr>
          <w:sz w:val="24"/>
          <w:szCs w:val="24"/>
        </w:rPr>
        <w:t>ch.isdigit</w:t>
      </w:r>
      <w:proofErr w:type="spellEnd"/>
      <w:proofErr w:type="gramEnd"/>
      <w:r w:rsidRPr="009A6A95">
        <w:rPr>
          <w:sz w:val="24"/>
          <w:szCs w:val="24"/>
        </w:rPr>
        <w:t xml:space="preserve">() or </w:t>
      </w:r>
      <w:proofErr w:type="spellStart"/>
      <w:r w:rsidRPr="009A6A95">
        <w:rPr>
          <w:sz w:val="24"/>
          <w:szCs w:val="24"/>
        </w:rPr>
        <w:t>ch</w:t>
      </w:r>
      <w:proofErr w:type="spellEnd"/>
      <w:r w:rsidRPr="009A6A95">
        <w:rPr>
          <w:sz w:val="24"/>
          <w:szCs w:val="24"/>
        </w:rPr>
        <w:t>==".":</w:t>
      </w:r>
    </w:p>
    <w:p w:rsidR="009A6A95" w:rsidRPr="009A6A95" w:rsidRDefault="009A6A95" w:rsidP="009A6A95">
      <w:pPr>
        <w:rPr>
          <w:sz w:val="24"/>
          <w:szCs w:val="24"/>
        </w:rPr>
      </w:pPr>
      <w:r w:rsidRPr="009A6A95">
        <w:rPr>
          <w:sz w:val="24"/>
          <w:szCs w:val="24"/>
        </w:rPr>
        <w:t xml:space="preserve">            </w:t>
      </w:r>
      <w:proofErr w:type="spellStart"/>
      <w:r w:rsidRPr="009A6A95">
        <w:rPr>
          <w:sz w:val="24"/>
          <w:szCs w:val="24"/>
        </w:rPr>
        <w:t>num</w:t>
      </w:r>
      <w:proofErr w:type="spellEnd"/>
      <w:r w:rsidRPr="009A6A95">
        <w:rPr>
          <w:sz w:val="24"/>
          <w:szCs w:val="24"/>
        </w:rPr>
        <w:t xml:space="preserve"> += </w:t>
      </w:r>
      <w:proofErr w:type="spellStart"/>
      <w:r w:rsidRPr="009A6A95">
        <w:rPr>
          <w:sz w:val="24"/>
          <w:szCs w:val="24"/>
        </w:rPr>
        <w:t>ch</w:t>
      </w:r>
      <w:proofErr w:type="spellEnd"/>
    </w:p>
    <w:p w:rsidR="009A6A95" w:rsidRPr="009A6A95" w:rsidRDefault="009A6A95" w:rsidP="009A6A95">
      <w:pPr>
        <w:rPr>
          <w:sz w:val="24"/>
          <w:szCs w:val="24"/>
        </w:rPr>
      </w:pPr>
      <w:r w:rsidRPr="009A6A95">
        <w:rPr>
          <w:sz w:val="24"/>
          <w:szCs w:val="24"/>
        </w:rPr>
        <w:t xml:space="preserve">        else:</w:t>
      </w:r>
    </w:p>
    <w:p w:rsidR="009A6A95" w:rsidRPr="009A6A95" w:rsidRDefault="009A6A95" w:rsidP="009A6A95">
      <w:pPr>
        <w:rPr>
          <w:sz w:val="24"/>
          <w:szCs w:val="24"/>
        </w:rPr>
      </w:pPr>
      <w:r w:rsidRPr="009A6A95">
        <w:rPr>
          <w:sz w:val="24"/>
          <w:szCs w:val="24"/>
        </w:rPr>
        <w:t xml:space="preserve">            if </w:t>
      </w:r>
      <w:proofErr w:type="spellStart"/>
      <w:r w:rsidRPr="009A6A95">
        <w:rPr>
          <w:sz w:val="24"/>
          <w:szCs w:val="24"/>
        </w:rPr>
        <w:t>num</w:t>
      </w:r>
      <w:proofErr w:type="spellEnd"/>
      <w:r w:rsidRPr="009A6A95">
        <w:rPr>
          <w:sz w:val="24"/>
          <w:szCs w:val="24"/>
        </w:rPr>
        <w:t>:</w:t>
      </w:r>
    </w:p>
    <w:p w:rsidR="009A6A95" w:rsidRPr="009A6A95" w:rsidRDefault="009A6A95" w:rsidP="009A6A95">
      <w:pPr>
        <w:rPr>
          <w:sz w:val="24"/>
          <w:szCs w:val="24"/>
        </w:rPr>
      </w:pPr>
      <w:r w:rsidRPr="009A6A95">
        <w:rPr>
          <w:sz w:val="24"/>
          <w:szCs w:val="24"/>
        </w:rPr>
        <w:t xml:space="preserve">                </w:t>
      </w:r>
      <w:proofErr w:type="spellStart"/>
      <w:proofErr w:type="gramStart"/>
      <w:r w:rsidRPr="009A6A95">
        <w:rPr>
          <w:sz w:val="24"/>
          <w:szCs w:val="24"/>
        </w:rPr>
        <w:t>stack.append</w:t>
      </w:r>
      <w:proofErr w:type="spellEnd"/>
      <w:proofErr w:type="gramEnd"/>
      <w:r w:rsidRPr="009A6A95">
        <w:rPr>
          <w:sz w:val="24"/>
          <w:szCs w:val="24"/>
        </w:rPr>
        <w:t>(float(</w:t>
      </w:r>
      <w:proofErr w:type="spellStart"/>
      <w:r w:rsidRPr="009A6A95">
        <w:rPr>
          <w:sz w:val="24"/>
          <w:szCs w:val="24"/>
        </w:rPr>
        <w:t>num</w:t>
      </w:r>
      <w:proofErr w:type="spellEnd"/>
      <w:r w:rsidRPr="009A6A95">
        <w:rPr>
          <w:sz w:val="24"/>
          <w:szCs w:val="24"/>
        </w:rPr>
        <w:t>))</w:t>
      </w:r>
    </w:p>
    <w:p w:rsidR="009A6A95" w:rsidRPr="009A6A95" w:rsidRDefault="009A6A95" w:rsidP="009A6A95">
      <w:pPr>
        <w:rPr>
          <w:sz w:val="24"/>
          <w:szCs w:val="24"/>
        </w:rPr>
      </w:pPr>
      <w:r w:rsidRPr="009A6A95">
        <w:rPr>
          <w:sz w:val="24"/>
          <w:szCs w:val="24"/>
        </w:rPr>
        <w:lastRenderedPageBreak/>
        <w:t xml:space="preserve">                </w:t>
      </w:r>
      <w:proofErr w:type="spellStart"/>
      <w:r w:rsidRPr="009A6A95">
        <w:rPr>
          <w:sz w:val="24"/>
          <w:szCs w:val="24"/>
        </w:rPr>
        <w:t>num</w:t>
      </w:r>
      <w:proofErr w:type="spellEnd"/>
      <w:r w:rsidRPr="009A6A95">
        <w:rPr>
          <w:sz w:val="24"/>
          <w:szCs w:val="24"/>
        </w:rPr>
        <w:t xml:space="preserve"> = ""</w:t>
      </w:r>
    </w:p>
    <w:p w:rsidR="009A6A95" w:rsidRPr="009A6A95" w:rsidRDefault="009A6A95" w:rsidP="009A6A95">
      <w:pPr>
        <w:rPr>
          <w:sz w:val="24"/>
          <w:szCs w:val="24"/>
        </w:rPr>
      </w:pPr>
      <w:r w:rsidRPr="009A6A95">
        <w:rPr>
          <w:sz w:val="24"/>
          <w:szCs w:val="24"/>
        </w:rPr>
        <w:t xml:space="preserve">            </w:t>
      </w:r>
      <w:proofErr w:type="spellStart"/>
      <w:proofErr w:type="gramStart"/>
      <w:r w:rsidRPr="009A6A95">
        <w:rPr>
          <w:sz w:val="24"/>
          <w:szCs w:val="24"/>
        </w:rPr>
        <w:t>stack.append</w:t>
      </w:r>
      <w:proofErr w:type="spellEnd"/>
      <w:proofErr w:type="gramEnd"/>
      <w:r w:rsidRPr="009A6A95">
        <w:rPr>
          <w:sz w:val="24"/>
          <w:szCs w:val="24"/>
        </w:rPr>
        <w:t>(</w:t>
      </w:r>
      <w:proofErr w:type="spellStart"/>
      <w:r w:rsidRPr="009A6A95">
        <w:rPr>
          <w:sz w:val="24"/>
          <w:szCs w:val="24"/>
        </w:rPr>
        <w:t>ch</w:t>
      </w:r>
      <w:proofErr w:type="spellEnd"/>
      <w:r w:rsidRPr="009A6A95">
        <w:rPr>
          <w:sz w:val="24"/>
          <w:szCs w:val="24"/>
        </w:rPr>
        <w:t>)</w:t>
      </w:r>
    </w:p>
    <w:p w:rsidR="009A6A95" w:rsidRPr="009A6A95" w:rsidRDefault="009A6A95" w:rsidP="009A6A95">
      <w:pPr>
        <w:rPr>
          <w:sz w:val="24"/>
          <w:szCs w:val="24"/>
        </w:rPr>
      </w:pPr>
      <w:r w:rsidRPr="009A6A95">
        <w:rPr>
          <w:sz w:val="24"/>
          <w:szCs w:val="24"/>
        </w:rPr>
        <w:t xml:space="preserve">    if </w:t>
      </w:r>
      <w:proofErr w:type="spellStart"/>
      <w:r w:rsidRPr="009A6A95">
        <w:rPr>
          <w:sz w:val="24"/>
          <w:szCs w:val="24"/>
        </w:rPr>
        <w:t>num</w:t>
      </w:r>
      <w:proofErr w:type="spellEnd"/>
      <w:r w:rsidRPr="009A6A95">
        <w:rPr>
          <w:sz w:val="24"/>
          <w:szCs w:val="24"/>
        </w:rPr>
        <w:t>:</w:t>
      </w:r>
    </w:p>
    <w:p w:rsidR="009A6A95" w:rsidRPr="009A6A95" w:rsidRDefault="009A6A95" w:rsidP="009A6A95">
      <w:pPr>
        <w:rPr>
          <w:sz w:val="24"/>
          <w:szCs w:val="24"/>
        </w:rPr>
      </w:pPr>
      <w:r w:rsidRPr="009A6A95">
        <w:rPr>
          <w:sz w:val="24"/>
          <w:szCs w:val="24"/>
        </w:rPr>
        <w:t xml:space="preserve">        </w:t>
      </w:r>
      <w:proofErr w:type="spellStart"/>
      <w:proofErr w:type="gramStart"/>
      <w:r w:rsidRPr="009A6A95">
        <w:rPr>
          <w:sz w:val="24"/>
          <w:szCs w:val="24"/>
        </w:rPr>
        <w:t>stack.append</w:t>
      </w:r>
      <w:proofErr w:type="spellEnd"/>
      <w:proofErr w:type="gramEnd"/>
      <w:r w:rsidRPr="009A6A95">
        <w:rPr>
          <w:sz w:val="24"/>
          <w:szCs w:val="24"/>
        </w:rPr>
        <w:t>(float(</w:t>
      </w:r>
      <w:proofErr w:type="spellStart"/>
      <w:r w:rsidRPr="009A6A95">
        <w:rPr>
          <w:sz w:val="24"/>
          <w:szCs w:val="24"/>
        </w:rPr>
        <w:t>num</w:t>
      </w:r>
      <w:proofErr w:type="spellEnd"/>
      <w:r w:rsidRPr="009A6A95">
        <w:rPr>
          <w:sz w:val="24"/>
          <w:szCs w:val="24"/>
        </w:rPr>
        <w:t>))</w:t>
      </w:r>
    </w:p>
    <w:p w:rsidR="009A6A95" w:rsidRPr="009A6A95" w:rsidRDefault="009A6A95" w:rsidP="009A6A95">
      <w:pPr>
        <w:rPr>
          <w:sz w:val="24"/>
          <w:szCs w:val="24"/>
        </w:rPr>
      </w:pPr>
      <w:r w:rsidRPr="009A6A95">
        <w:rPr>
          <w:sz w:val="24"/>
          <w:szCs w:val="24"/>
        </w:rPr>
        <w:t xml:space="preserve">    </w:t>
      </w:r>
      <w:proofErr w:type="spellStart"/>
      <w:r w:rsidRPr="009A6A95">
        <w:rPr>
          <w:sz w:val="24"/>
          <w:szCs w:val="24"/>
        </w:rPr>
        <w:t>i</w:t>
      </w:r>
      <w:proofErr w:type="spellEnd"/>
      <w:r w:rsidRPr="009A6A95">
        <w:rPr>
          <w:sz w:val="24"/>
          <w:szCs w:val="24"/>
        </w:rPr>
        <w:t>=0</w:t>
      </w:r>
    </w:p>
    <w:p w:rsidR="009A6A95" w:rsidRPr="009A6A95" w:rsidRDefault="009A6A95" w:rsidP="009A6A95">
      <w:pPr>
        <w:rPr>
          <w:sz w:val="24"/>
          <w:szCs w:val="24"/>
        </w:rPr>
      </w:pPr>
      <w:r w:rsidRPr="009A6A95">
        <w:rPr>
          <w:sz w:val="24"/>
          <w:szCs w:val="24"/>
        </w:rPr>
        <w:t xml:space="preserve">    while </w:t>
      </w:r>
      <w:proofErr w:type="spellStart"/>
      <w:r w:rsidRPr="009A6A95">
        <w:rPr>
          <w:sz w:val="24"/>
          <w:szCs w:val="24"/>
        </w:rPr>
        <w:t>i</w:t>
      </w:r>
      <w:proofErr w:type="spellEnd"/>
      <w:r w:rsidRPr="009A6A95">
        <w:rPr>
          <w:sz w:val="24"/>
          <w:szCs w:val="24"/>
        </w:rPr>
        <w:t>&lt;</w:t>
      </w:r>
      <w:proofErr w:type="spellStart"/>
      <w:r w:rsidRPr="009A6A95">
        <w:rPr>
          <w:sz w:val="24"/>
          <w:szCs w:val="24"/>
        </w:rPr>
        <w:t>len</w:t>
      </w:r>
      <w:proofErr w:type="spellEnd"/>
      <w:r w:rsidRPr="009A6A95">
        <w:rPr>
          <w:sz w:val="24"/>
          <w:szCs w:val="24"/>
        </w:rPr>
        <w:t>(stack):</w:t>
      </w:r>
    </w:p>
    <w:p w:rsidR="009A6A95" w:rsidRPr="009A6A95" w:rsidRDefault="009A6A95" w:rsidP="009A6A95">
      <w:pPr>
        <w:rPr>
          <w:sz w:val="24"/>
          <w:szCs w:val="24"/>
        </w:rPr>
      </w:pPr>
      <w:r w:rsidRPr="009A6A95">
        <w:rPr>
          <w:sz w:val="24"/>
          <w:szCs w:val="24"/>
        </w:rPr>
        <w:t xml:space="preserve">        if stack[</w:t>
      </w:r>
      <w:proofErr w:type="spellStart"/>
      <w:r w:rsidRPr="009A6A95">
        <w:rPr>
          <w:sz w:val="24"/>
          <w:szCs w:val="24"/>
        </w:rPr>
        <w:t>i</w:t>
      </w:r>
      <w:proofErr w:type="spellEnd"/>
      <w:r w:rsidRPr="009A6A95">
        <w:rPr>
          <w:sz w:val="24"/>
          <w:szCs w:val="24"/>
        </w:rPr>
        <w:t>]=="*" or stack[</w:t>
      </w:r>
      <w:proofErr w:type="spellStart"/>
      <w:r w:rsidRPr="009A6A95">
        <w:rPr>
          <w:sz w:val="24"/>
          <w:szCs w:val="24"/>
        </w:rPr>
        <w:t>i</w:t>
      </w:r>
      <w:proofErr w:type="spellEnd"/>
      <w:r w:rsidRPr="009A6A95">
        <w:rPr>
          <w:sz w:val="24"/>
          <w:szCs w:val="24"/>
        </w:rPr>
        <w:t>]=="/":</w:t>
      </w:r>
    </w:p>
    <w:p w:rsidR="009A6A95" w:rsidRPr="009A6A95" w:rsidRDefault="009A6A95" w:rsidP="009A6A95">
      <w:pPr>
        <w:rPr>
          <w:sz w:val="24"/>
          <w:szCs w:val="24"/>
        </w:rPr>
      </w:pPr>
      <w:r w:rsidRPr="009A6A95">
        <w:rPr>
          <w:sz w:val="24"/>
          <w:szCs w:val="24"/>
        </w:rPr>
        <w:t xml:space="preserve">            if stack[</w:t>
      </w:r>
      <w:proofErr w:type="spellStart"/>
      <w:r w:rsidRPr="009A6A95">
        <w:rPr>
          <w:sz w:val="24"/>
          <w:szCs w:val="24"/>
        </w:rPr>
        <w:t>i</w:t>
      </w:r>
      <w:proofErr w:type="spellEnd"/>
      <w:r w:rsidRPr="009A6A95">
        <w:rPr>
          <w:sz w:val="24"/>
          <w:szCs w:val="24"/>
        </w:rPr>
        <w:t>]=="*":</w:t>
      </w:r>
    </w:p>
    <w:p w:rsidR="009A6A95" w:rsidRPr="009A6A95" w:rsidRDefault="009A6A95" w:rsidP="009A6A95">
      <w:pPr>
        <w:rPr>
          <w:sz w:val="24"/>
          <w:szCs w:val="24"/>
        </w:rPr>
      </w:pPr>
      <w:r w:rsidRPr="009A6A95">
        <w:rPr>
          <w:sz w:val="24"/>
          <w:szCs w:val="24"/>
        </w:rPr>
        <w:t xml:space="preserve">                </w:t>
      </w:r>
      <w:proofErr w:type="spellStart"/>
      <w:r w:rsidRPr="009A6A95">
        <w:rPr>
          <w:sz w:val="24"/>
          <w:szCs w:val="24"/>
        </w:rPr>
        <w:t>val</w:t>
      </w:r>
      <w:proofErr w:type="spellEnd"/>
      <w:r w:rsidRPr="009A6A95">
        <w:rPr>
          <w:sz w:val="24"/>
          <w:szCs w:val="24"/>
        </w:rPr>
        <w:t xml:space="preserve"> = stack[i-</w:t>
      </w:r>
      <w:proofErr w:type="gramStart"/>
      <w:r w:rsidRPr="009A6A95">
        <w:rPr>
          <w:sz w:val="24"/>
          <w:szCs w:val="24"/>
        </w:rPr>
        <w:t>1]*</w:t>
      </w:r>
      <w:proofErr w:type="gramEnd"/>
      <w:r w:rsidRPr="009A6A95">
        <w:rPr>
          <w:sz w:val="24"/>
          <w:szCs w:val="24"/>
        </w:rPr>
        <w:t>stack[i+1]</w:t>
      </w:r>
    </w:p>
    <w:p w:rsidR="009A6A95" w:rsidRPr="009A6A95" w:rsidRDefault="009A6A95" w:rsidP="009A6A95">
      <w:pPr>
        <w:rPr>
          <w:sz w:val="24"/>
          <w:szCs w:val="24"/>
        </w:rPr>
      </w:pPr>
      <w:r w:rsidRPr="009A6A95">
        <w:rPr>
          <w:sz w:val="24"/>
          <w:szCs w:val="24"/>
        </w:rPr>
        <w:t xml:space="preserve">            else:</w:t>
      </w:r>
    </w:p>
    <w:p w:rsidR="009A6A95" w:rsidRPr="009A6A95" w:rsidRDefault="009A6A95" w:rsidP="009A6A95">
      <w:pPr>
        <w:rPr>
          <w:sz w:val="24"/>
          <w:szCs w:val="24"/>
        </w:rPr>
      </w:pPr>
      <w:r w:rsidRPr="009A6A95">
        <w:rPr>
          <w:sz w:val="24"/>
          <w:szCs w:val="24"/>
        </w:rPr>
        <w:t xml:space="preserve">                </w:t>
      </w:r>
      <w:proofErr w:type="spellStart"/>
      <w:r w:rsidRPr="009A6A95">
        <w:rPr>
          <w:sz w:val="24"/>
          <w:szCs w:val="24"/>
        </w:rPr>
        <w:t>val</w:t>
      </w:r>
      <w:proofErr w:type="spellEnd"/>
      <w:r w:rsidRPr="009A6A95">
        <w:rPr>
          <w:sz w:val="24"/>
          <w:szCs w:val="24"/>
        </w:rPr>
        <w:t xml:space="preserve"> = stack[i-1]/stack[i+1]</w:t>
      </w:r>
    </w:p>
    <w:p w:rsidR="009A6A95" w:rsidRPr="009A6A95" w:rsidRDefault="009A6A95" w:rsidP="009A6A95">
      <w:pPr>
        <w:rPr>
          <w:sz w:val="24"/>
          <w:szCs w:val="24"/>
        </w:rPr>
      </w:pPr>
      <w:r w:rsidRPr="009A6A95">
        <w:rPr>
          <w:sz w:val="24"/>
          <w:szCs w:val="24"/>
        </w:rPr>
        <w:t xml:space="preserve">            stack[i-</w:t>
      </w:r>
      <w:proofErr w:type="gramStart"/>
      <w:r w:rsidRPr="009A6A95">
        <w:rPr>
          <w:sz w:val="24"/>
          <w:szCs w:val="24"/>
        </w:rPr>
        <w:t>1:i</w:t>
      </w:r>
      <w:proofErr w:type="gramEnd"/>
      <w:r w:rsidRPr="009A6A95">
        <w:rPr>
          <w:sz w:val="24"/>
          <w:szCs w:val="24"/>
        </w:rPr>
        <w:t>+2] = [</w:t>
      </w:r>
      <w:proofErr w:type="spellStart"/>
      <w:r w:rsidRPr="009A6A95">
        <w:rPr>
          <w:sz w:val="24"/>
          <w:szCs w:val="24"/>
        </w:rPr>
        <w:t>val</w:t>
      </w:r>
      <w:proofErr w:type="spellEnd"/>
      <w:r w:rsidRPr="009A6A95">
        <w:rPr>
          <w:sz w:val="24"/>
          <w:szCs w:val="24"/>
        </w:rPr>
        <w:t>]</w:t>
      </w:r>
    </w:p>
    <w:p w:rsidR="009A6A95" w:rsidRPr="009A6A95" w:rsidRDefault="009A6A95" w:rsidP="009A6A95">
      <w:pPr>
        <w:rPr>
          <w:sz w:val="24"/>
          <w:szCs w:val="24"/>
        </w:rPr>
      </w:pPr>
      <w:r w:rsidRPr="009A6A95">
        <w:rPr>
          <w:sz w:val="24"/>
          <w:szCs w:val="24"/>
        </w:rPr>
        <w:t xml:space="preserve">            </w:t>
      </w:r>
      <w:proofErr w:type="spellStart"/>
      <w:r w:rsidRPr="009A6A95">
        <w:rPr>
          <w:sz w:val="24"/>
          <w:szCs w:val="24"/>
        </w:rPr>
        <w:t>i</w:t>
      </w:r>
      <w:proofErr w:type="spellEnd"/>
      <w:r w:rsidRPr="009A6A95">
        <w:rPr>
          <w:sz w:val="24"/>
          <w:szCs w:val="24"/>
        </w:rPr>
        <w:t xml:space="preserve"> -= 1</w:t>
      </w:r>
    </w:p>
    <w:p w:rsidR="009A6A95" w:rsidRPr="009A6A95" w:rsidRDefault="009A6A95" w:rsidP="009A6A95">
      <w:pPr>
        <w:rPr>
          <w:sz w:val="24"/>
          <w:szCs w:val="24"/>
        </w:rPr>
      </w:pPr>
      <w:r w:rsidRPr="009A6A95">
        <w:rPr>
          <w:sz w:val="24"/>
          <w:szCs w:val="24"/>
        </w:rPr>
        <w:t xml:space="preserve">        else:</w:t>
      </w:r>
    </w:p>
    <w:p w:rsidR="009A6A95" w:rsidRPr="009A6A95" w:rsidRDefault="009A6A95" w:rsidP="009A6A95">
      <w:pPr>
        <w:rPr>
          <w:sz w:val="24"/>
          <w:szCs w:val="24"/>
        </w:rPr>
      </w:pPr>
      <w:r w:rsidRPr="009A6A95">
        <w:rPr>
          <w:sz w:val="24"/>
          <w:szCs w:val="24"/>
        </w:rPr>
        <w:t xml:space="preserve">            </w:t>
      </w:r>
      <w:proofErr w:type="spellStart"/>
      <w:r w:rsidRPr="009A6A95">
        <w:rPr>
          <w:sz w:val="24"/>
          <w:szCs w:val="24"/>
        </w:rPr>
        <w:t>i</w:t>
      </w:r>
      <w:proofErr w:type="spellEnd"/>
      <w:r w:rsidRPr="009A6A95">
        <w:rPr>
          <w:sz w:val="24"/>
          <w:szCs w:val="24"/>
        </w:rPr>
        <w:t>+=1</w:t>
      </w:r>
    </w:p>
    <w:p w:rsidR="009A6A95" w:rsidRPr="009A6A95" w:rsidRDefault="009A6A95" w:rsidP="009A6A95">
      <w:pPr>
        <w:rPr>
          <w:sz w:val="24"/>
          <w:szCs w:val="24"/>
        </w:rPr>
      </w:pPr>
      <w:r w:rsidRPr="009A6A95">
        <w:rPr>
          <w:sz w:val="24"/>
          <w:szCs w:val="24"/>
        </w:rPr>
        <w:t xml:space="preserve">    </w:t>
      </w:r>
      <w:proofErr w:type="spellStart"/>
      <w:r w:rsidRPr="009A6A95">
        <w:rPr>
          <w:sz w:val="24"/>
          <w:szCs w:val="24"/>
        </w:rPr>
        <w:t>i</w:t>
      </w:r>
      <w:proofErr w:type="spellEnd"/>
      <w:r w:rsidRPr="009A6A95">
        <w:rPr>
          <w:sz w:val="24"/>
          <w:szCs w:val="24"/>
        </w:rPr>
        <w:t>=0</w:t>
      </w:r>
    </w:p>
    <w:p w:rsidR="009A6A95" w:rsidRPr="009A6A95" w:rsidRDefault="009A6A95" w:rsidP="009A6A95">
      <w:pPr>
        <w:rPr>
          <w:sz w:val="24"/>
          <w:szCs w:val="24"/>
        </w:rPr>
      </w:pPr>
      <w:r w:rsidRPr="009A6A95">
        <w:rPr>
          <w:sz w:val="24"/>
          <w:szCs w:val="24"/>
        </w:rPr>
        <w:t xml:space="preserve">    while </w:t>
      </w:r>
      <w:proofErr w:type="spellStart"/>
      <w:r w:rsidRPr="009A6A95">
        <w:rPr>
          <w:sz w:val="24"/>
          <w:szCs w:val="24"/>
        </w:rPr>
        <w:t>i</w:t>
      </w:r>
      <w:proofErr w:type="spellEnd"/>
      <w:r w:rsidRPr="009A6A95">
        <w:rPr>
          <w:sz w:val="24"/>
          <w:szCs w:val="24"/>
        </w:rPr>
        <w:t>&lt;</w:t>
      </w:r>
      <w:proofErr w:type="spellStart"/>
      <w:r w:rsidRPr="009A6A95">
        <w:rPr>
          <w:sz w:val="24"/>
          <w:szCs w:val="24"/>
        </w:rPr>
        <w:t>len</w:t>
      </w:r>
      <w:proofErr w:type="spellEnd"/>
      <w:r w:rsidRPr="009A6A95">
        <w:rPr>
          <w:sz w:val="24"/>
          <w:szCs w:val="24"/>
        </w:rPr>
        <w:t>(stack):</w:t>
      </w:r>
    </w:p>
    <w:p w:rsidR="009A6A95" w:rsidRPr="009A6A95" w:rsidRDefault="009A6A95" w:rsidP="009A6A95">
      <w:pPr>
        <w:rPr>
          <w:sz w:val="24"/>
          <w:szCs w:val="24"/>
        </w:rPr>
      </w:pPr>
      <w:r w:rsidRPr="009A6A95">
        <w:rPr>
          <w:sz w:val="24"/>
          <w:szCs w:val="24"/>
        </w:rPr>
        <w:t xml:space="preserve">        if stack[</w:t>
      </w:r>
      <w:proofErr w:type="spellStart"/>
      <w:r w:rsidRPr="009A6A95">
        <w:rPr>
          <w:sz w:val="24"/>
          <w:szCs w:val="24"/>
        </w:rPr>
        <w:t>i</w:t>
      </w:r>
      <w:proofErr w:type="spellEnd"/>
      <w:r w:rsidRPr="009A6A95">
        <w:rPr>
          <w:sz w:val="24"/>
          <w:szCs w:val="24"/>
        </w:rPr>
        <w:t>]=="+" or stack[</w:t>
      </w:r>
      <w:proofErr w:type="spellStart"/>
      <w:r w:rsidRPr="009A6A95">
        <w:rPr>
          <w:sz w:val="24"/>
          <w:szCs w:val="24"/>
        </w:rPr>
        <w:t>i</w:t>
      </w:r>
      <w:proofErr w:type="spellEnd"/>
      <w:r w:rsidRPr="009A6A95">
        <w:rPr>
          <w:sz w:val="24"/>
          <w:szCs w:val="24"/>
        </w:rPr>
        <w:t>]=="-":</w:t>
      </w:r>
    </w:p>
    <w:p w:rsidR="009A6A95" w:rsidRPr="009A6A95" w:rsidRDefault="009A6A95" w:rsidP="009A6A95">
      <w:pPr>
        <w:rPr>
          <w:sz w:val="24"/>
          <w:szCs w:val="24"/>
        </w:rPr>
      </w:pPr>
      <w:r w:rsidRPr="009A6A95">
        <w:rPr>
          <w:sz w:val="24"/>
          <w:szCs w:val="24"/>
        </w:rPr>
        <w:t xml:space="preserve">            if stack[</w:t>
      </w:r>
      <w:proofErr w:type="spellStart"/>
      <w:r w:rsidRPr="009A6A95">
        <w:rPr>
          <w:sz w:val="24"/>
          <w:szCs w:val="24"/>
        </w:rPr>
        <w:t>i</w:t>
      </w:r>
      <w:proofErr w:type="spellEnd"/>
      <w:r w:rsidRPr="009A6A95">
        <w:rPr>
          <w:sz w:val="24"/>
          <w:szCs w:val="24"/>
        </w:rPr>
        <w:t>]=="+":</w:t>
      </w:r>
    </w:p>
    <w:p w:rsidR="009A6A95" w:rsidRPr="009A6A95" w:rsidRDefault="009A6A95" w:rsidP="009A6A95">
      <w:pPr>
        <w:rPr>
          <w:sz w:val="24"/>
          <w:szCs w:val="24"/>
        </w:rPr>
      </w:pPr>
      <w:r w:rsidRPr="009A6A95">
        <w:rPr>
          <w:sz w:val="24"/>
          <w:szCs w:val="24"/>
        </w:rPr>
        <w:t xml:space="preserve">                </w:t>
      </w:r>
      <w:proofErr w:type="spellStart"/>
      <w:r w:rsidRPr="009A6A95">
        <w:rPr>
          <w:sz w:val="24"/>
          <w:szCs w:val="24"/>
        </w:rPr>
        <w:t>val</w:t>
      </w:r>
      <w:proofErr w:type="spellEnd"/>
      <w:r w:rsidRPr="009A6A95">
        <w:rPr>
          <w:sz w:val="24"/>
          <w:szCs w:val="24"/>
        </w:rPr>
        <w:t xml:space="preserve"> = stack[i-</w:t>
      </w:r>
      <w:proofErr w:type="gramStart"/>
      <w:r w:rsidRPr="009A6A95">
        <w:rPr>
          <w:sz w:val="24"/>
          <w:szCs w:val="24"/>
        </w:rPr>
        <w:t>1]+</w:t>
      </w:r>
      <w:proofErr w:type="gramEnd"/>
      <w:r w:rsidRPr="009A6A95">
        <w:rPr>
          <w:sz w:val="24"/>
          <w:szCs w:val="24"/>
        </w:rPr>
        <w:t>stack[i+1]</w:t>
      </w:r>
    </w:p>
    <w:p w:rsidR="009A6A95" w:rsidRPr="009A6A95" w:rsidRDefault="009A6A95" w:rsidP="009A6A95">
      <w:pPr>
        <w:rPr>
          <w:sz w:val="24"/>
          <w:szCs w:val="24"/>
        </w:rPr>
      </w:pPr>
      <w:r w:rsidRPr="009A6A95">
        <w:rPr>
          <w:sz w:val="24"/>
          <w:szCs w:val="24"/>
        </w:rPr>
        <w:t xml:space="preserve">            else:</w:t>
      </w:r>
    </w:p>
    <w:p w:rsidR="009A6A95" w:rsidRPr="009A6A95" w:rsidRDefault="009A6A95" w:rsidP="009A6A95">
      <w:pPr>
        <w:rPr>
          <w:sz w:val="24"/>
          <w:szCs w:val="24"/>
        </w:rPr>
      </w:pPr>
      <w:r w:rsidRPr="009A6A95">
        <w:rPr>
          <w:sz w:val="24"/>
          <w:szCs w:val="24"/>
        </w:rPr>
        <w:t xml:space="preserve">                </w:t>
      </w:r>
      <w:proofErr w:type="spellStart"/>
      <w:r w:rsidRPr="009A6A95">
        <w:rPr>
          <w:sz w:val="24"/>
          <w:szCs w:val="24"/>
        </w:rPr>
        <w:t>val</w:t>
      </w:r>
      <w:proofErr w:type="spellEnd"/>
      <w:r w:rsidRPr="009A6A95">
        <w:rPr>
          <w:sz w:val="24"/>
          <w:szCs w:val="24"/>
        </w:rPr>
        <w:t xml:space="preserve"> = stack[i-1]-stack[i+1]</w:t>
      </w:r>
    </w:p>
    <w:p w:rsidR="009A6A95" w:rsidRDefault="009A6A95" w:rsidP="009A6A95">
      <w:pPr>
        <w:rPr>
          <w:sz w:val="24"/>
          <w:szCs w:val="24"/>
        </w:rPr>
      </w:pPr>
      <w:r w:rsidRPr="009A6A95">
        <w:rPr>
          <w:sz w:val="24"/>
          <w:szCs w:val="24"/>
        </w:rPr>
        <w:t xml:space="preserve">            stack[i-</w:t>
      </w:r>
      <w:proofErr w:type="gramStart"/>
      <w:r w:rsidRPr="009A6A95">
        <w:rPr>
          <w:sz w:val="24"/>
          <w:szCs w:val="24"/>
        </w:rPr>
        <w:t>1:i</w:t>
      </w:r>
      <w:proofErr w:type="gramEnd"/>
      <w:r w:rsidRPr="009A6A95">
        <w:rPr>
          <w:sz w:val="24"/>
          <w:szCs w:val="24"/>
        </w:rPr>
        <w:t>+2] = [</w:t>
      </w:r>
      <w:proofErr w:type="spellStart"/>
      <w:r w:rsidRPr="009A6A95">
        <w:rPr>
          <w:sz w:val="24"/>
          <w:szCs w:val="24"/>
        </w:rPr>
        <w:t>val</w:t>
      </w:r>
      <w:proofErr w:type="spellEnd"/>
      <w:r w:rsidRPr="009A6A95">
        <w:rPr>
          <w:sz w:val="24"/>
          <w:szCs w:val="24"/>
        </w:rPr>
        <w:t>]</w:t>
      </w:r>
    </w:p>
    <w:p w:rsidR="009A6A95" w:rsidRPr="009A6A95" w:rsidRDefault="009A6A95" w:rsidP="009A6A95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9A6A95">
        <w:rPr>
          <w:sz w:val="24"/>
          <w:szCs w:val="24"/>
        </w:rPr>
        <w:t xml:space="preserve">      </w:t>
      </w:r>
      <w:proofErr w:type="spellStart"/>
      <w:r w:rsidRPr="009A6A95">
        <w:rPr>
          <w:sz w:val="24"/>
          <w:szCs w:val="24"/>
        </w:rPr>
        <w:t>i</w:t>
      </w:r>
      <w:proofErr w:type="spellEnd"/>
      <w:r w:rsidRPr="009A6A95">
        <w:rPr>
          <w:sz w:val="24"/>
          <w:szCs w:val="24"/>
        </w:rPr>
        <w:t xml:space="preserve"> -= 1</w:t>
      </w:r>
    </w:p>
    <w:p w:rsidR="009A6A95" w:rsidRPr="009A6A95" w:rsidRDefault="009A6A95" w:rsidP="009A6A95">
      <w:pPr>
        <w:rPr>
          <w:sz w:val="24"/>
          <w:szCs w:val="24"/>
        </w:rPr>
      </w:pPr>
      <w:r w:rsidRPr="009A6A95">
        <w:rPr>
          <w:sz w:val="24"/>
          <w:szCs w:val="24"/>
        </w:rPr>
        <w:t xml:space="preserve">        else:</w:t>
      </w:r>
    </w:p>
    <w:p w:rsidR="009A6A95" w:rsidRDefault="009A6A95" w:rsidP="009A6A95">
      <w:pPr>
        <w:rPr>
          <w:sz w:val="24"/>
          <w:szCs w:val="24"/>
        </w:rPr>
      </w:pPr>
      <w:r w:rsidRPr="009A6A95">
        <w:rPr>
          <w:sz w:val="24"/>
          <w:szCs w:val="24"/>
        </w:rPr>
        <w:lastRenderedPageBreak/>
        <w:t xml:space="preserve">            </w:t>
      </w:r>
      <w:proofErr w:type="spellStart"/>
      <w:r w:rsidRPr="009A6A95">
        <w:rPr>
          <w:sz w:val="24"/>
          <w:szCs w:val="24"/>
        </w:rPr>
        <w:t>i</w:t>
      </w:r>
      <w:proofErr w:type="spellEnd"/>
      <w:r w:rsidRPr="009A6A95">
        <w:rPr>
          <w:sz w:val="24"/>
          <w:szCs w:val="24"/>
        </w:rPr>
        <w:t>+=1</w:t>
      </w:r>
    </w:p>
    <w:p w:rsidR="00E3755F" w:rsidRPr="009A6A95" w:rsidRDefault="00E3755F" w:rsidP="009A6A95">
      <w:pPr>
        <w:rPr>
          <w:sz w:val="24"/>
          <w:szCs w:val="24"/>
        </w:rPr>
      </w:pPr>
    </w:p>
    <w:p w:rsidR="009A6A95" w:rsidRPr="009A6A95" w:rsidRDefault="009A6A95" w:rsidP="009A6A95">
      <w:pPr>
        <w:rPr>
          <w:sz w:val="24"/>
          <w:szCs w:val="24"/>
        </w:rPr>
      </w:pPr>
      <w:r w:rsidRPr="009A6A95">
        <w:rPr>
          <w:sz w:val="24"/>
          <w:szCs w:val="24"/>
        </w:rPr>
        <w:t xml:space="preserve">    return </w:t>
      </w:r>
      <w:proofErr w:type="gramStart"/>
      <w:r w:rsidRPr="009A6A95">
        <w:rPr>
          <w:sz w:val="24"/>
          <w:szCs w:val="24"/>
        </w:rPr>
        <w:t>stack[</w:t>
      </w:r>
      <w:proofErr w:type="gramEnd"/>
      <w:r w:rsidRPr="009A6A95">
        <w:rPr>
          <w:sz w:val="24"/>
          <w:szCs w:val="24"/>
        </w:rPr>
        <w:t>0]</w:t>
      </w:r>
    </w:p>
    <w:p w:rsidR="009A6A95" w:rsidRPr="009A6A95" w:rsidRDefault="009A6A95" w:rsidP="009A6A95">
      <w:pPr>
        <w:rPr>
          <w:sz w:val="24"/>
          <w:szCs w:val="24"/>
        </w:rPr>
      </w:pPr>
      <w:r w:rsidRPr="009A6A95">
        <w:rPr>
          <w:sz w:val="24"/>
          <w:szCs w:val="24"/>
        </w:rPr>
        <w:t>expr = "1+2×3-4÷2"</w:t>
      </w:r>
    </w:p>
    <w:p w:rsidR="009A6A95" w:rsidRDefault="009A6A95" w:rsidP="009A6A95">
      <w:pPr>
        <w:rPr>
          <w:sz w:val="24"/>
          <w:szCs w:val="24"/>
        </w:rPr>
      </w:pPr>
      <w:r w:rsidRPr="009A6A95">
        <w:rPr>
          <w:sz w:val="24"/>
          <w:szCs w:val="24"/>
        </w:rPr>
        <w:t>print(</w:t>
      </w:r>
      <w:proofErr w:type="spellStart"/>
      <w:r w:rsidRPr="009A6A95">
        <w:rPr>
          <w:sz w:val="24"/>
          <w:szCs w:val="24"/>
        </w:rPr>
        <w:t>calc</w:t>
      </w:r>
      <w:proofErr w:type="spellEnd"/>
      <w:r w:rsidRPr="009A6A95">
        <w:rPr>
          <w:sz w:val="24"/>
          <w:szCs w:val="24"/>
        </w:rPr>
        <w:t>(expr))</w:t>
      </w:r>
    </w:p>
    <w:p w:rsidR="009A6A95" w:rsidRPr="009A6A95" w:rsidRDefault="009A6A95" w:rsidP="009A6A95">
      <w:pPr>
        <w:rPr>
          <w:rFonts w:ascii="Arial Black" w:hAnsi="Arial Black"/>
          <w:b/>
          <w:sz w:val="28"/>
          <w:szCs w:val="28"/>
        </w:rPr>
      </w:pPr>
    </w:p>
    <w:p w:rsidR="009A6A95" w:rsidRDefault="009A6A95" w:rsidP="009A6A95">
      <w:pPr>
        <w:rPr>
          <w:rFonts w:ascii="Arial Black" w:hAnsi="Arial Black"/>
          <w:b/>
          <w:sz w:val="28"/>
          <w:szCs w:val="28"/>
        </w:rPr>
      </w:pPr>
      <w:r w:rsidRPr="009A6A95">
        <w:rPr>
          <w:rFonts w:ascii="Arial Black" w:hAnsi="Arial Black"/>
          <w:b/>
          <w:sz w:val="28"/>
          <w:szCs w:val="28"/>
        </w:rPr>
        <w:t>Code Explanation</w:t>
      </w:r>
      <w:r>
        <w:rPr>
          <w:rFonts w:ascii="Arial Black" w:hAnsi="Arial Black"/>
          <w:b/>
          <w:sz w:val="28"/>
          <w:szCs w:val="28"/>
        </w:rPr>
        <w:t>:</w:t>
      </w:r>
    </w:p>
    <w:p w:rsidR="009A6A95" w:rsidRDefault="00E3755F" w:rsidP="00E3755F">
      <w:r>
        <w:t>1.</w:t>
      </w:r>
      <w:proofErr w:type="gramStart"/>
      <w:r w:rsidR="009A6A95">
        <w:t>expr.replace</w:t>
      </w:r>
      <w:proofErr w:type="gramEnd"/>
      <w:r w:rsidR="009A6A95">
        <w:t>("×","*").replace("÷","/")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A6A95" w:rsidRPr="009A6A95" w:rsidTr="009A6A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6A95" w:rsidRPr="009A6A95" w:rsidRDefault="009A6A95" w:rsidP="009A6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A6A95" w:rsidRPr="009A6A95" w:rsidRDefault="009A6A95" w:rsidP="009A6A9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3"/>
      </w:tblGrid>
      <w:tr w:rsidR="009A6A95" w:rsidRPr="009A6A95" w:rsidTr="009A6A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6A95" w:rsidRPr="009A6A95" w:rsidRDefault="009A6A95" w:rsidP="009A6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6A95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user-friendly symbols into Python operators.</w:t>
            </w:r>
          </w:p>
        </w:tc>
      </w:tr>
    </w:tbl>
    <w:p w:rsidR="00E3755F" w:rsidRDefault="00E3755F" w:rsidP="009A6A95"/>
    <w:p w:rsidR="00E3755F" w:rsidRDefault="00E3755F" w:rsidP="009A6A95">
      <w:r>
        <w:t xml:space="preserve">2. </w:t>
      </w:r>
      <w:r>
        <w:t>stack = []</w:t>
      </w:r>
    </w:p>
    <w:p w:rsidR="00E3755F" w:rsidRPr="009A6A95" w:rsidRDefault="00E3755F" w:rsidP="009A6A95">
      <w:pPr>
        <w:rPr>
          <w:sz w:val="28"/>
          <w:szCs w:val="28"/>
        </w:rPr>
      </w:pPr>
      <w:r>
        <w:t>List to store numbers and operators separately.</w:t>
      </w:r>
    </w:p>
    <w:p w:rsidR="009A6A95" w:rsidRDefault="00E3755F" w:rsidP="009A6A95">
      <w:r>
        <w:t xml:space="preserve">3. </w:t>
      </w:r>
      <w:r>
        <w:t>Parsing Loop</w:t>
      </w:r>
    </w:p>
    <w:p w:rsidR="00E3755F" w:rsidRPr="009A6A95" w:rsidRDefault="00E3755F" w:rsidP="009A6A95">
      <w:pPr>
        <w:rPr>
          <w:b/>
          <w:sz w:val="28"/>
          <w:szCs w:val="28"/>
        </w:rPr>
      </w:pPr>
      <w:r>
        <w:t>Reads characters, builds multi-digit numbers, and adds them to the stack.</w:t>
      </w:r>
    </w:p>
    <w:p w:rsidR="009A6A95" w:rsidRDefault="00E3755F">
      <w:r>
        <w:t xml:space="preserve">4. </w:t>
      </w:r>
      <w:r>
        <w:t xml:space="preserve">First </w:t>
      </w:r>
      <w:r>
        <w:rPr>
          <w:rStyle w:val="HTMLCode"/>
          <w:rFonts w:eastAsiaTheme="minorEastAsia"/>
        </w:rPr>
        <w:t>while</w:t>
      </w:r>
      <w:r>
        <w:t xml:space="preserve"> loop</w:t>
      </w:r>
    </w:p>
    <w:p w:rsidR="00E3755F" w:rsidRDefault="00E3755F">
      <w:r>
        <w:t xml:space="preserve">Handles </w:t>
      </w:r>
      <w:r>
        <w:rPr>
          <w:rStyle w:val="HTMLCode"/>
          <w:rFonts w:eastAsiaTheme="minorEastAsia"/>
        </w:rPr>
        <w:t>*</w:t>
      </w:r>
      <w:r>
        <w:t xml:space="preserve"> and </w:t>
      </w:r>
      <w:r>
        <w:rPr>
          <w:rStyle w:val="HTMLCode"/>
          <w:rFonts w:eastAsiaTheme="minorEastAsia"/>
        </w:rPr>
        <w:t>/</w:t>
      </w:r>
      <w:r>
        <w:t xml:space="preserve"> first, applying multiplication and division.</w:t>
      </w:r>
    </w:p>
    <w:p w:rsidR="00E3755F" w:rsidRDefault="00E3755F">
      <w:r>
        <w:t xml:space="preserve">5. </w:t>
      </w:r>
      <w:r>
        <w:t xml:space="preserve">Second </w:t>
      </w:r>
      <w:r>
        <w:rPr>
          <w:rStyle w:val="HTMLCode"/>
          <w:rFonts w:eastAsiaTheme="minorEastAsia"/>
        </w:rPr>
        <w:t>while</w:t>
      </w:r>
      <w:r>
        <w:t xml:space="preserve"> loop</w:t>
      </w:r>
    </w:p>
    <w:p w:rsidR="00E3755F" w:rsidRDefault="00E3755F">
      <w:r>
        <w:t xml:space="preserve">Handles </w:t>
      </w:r>
      <w:r>
        <w:rPr>
          <w:rStyle w:val="HTMLCode"/>
          <w:rFonts w:eastAsiaTheme="minorEastAsia"/>
        </w:rPr>
        <w:t>+</w:t>
      </w:r>
      <w:r>
        <w:t xml:space="preserve"> and </w:t>
      </w:r>
      <w:r>
        <w:rPr>
          <w:rStyle w:val="HTMLCode"/>
          <w:rFonts w:eastAsiaTheme="minorEastAsia"/>
        </w:rPr>
        <w:t>-</w:t>
      </w:r>
      <w:r>
        <w:t xml:space="preserve"> next, applying addition and subtraction.</w:t>
      </w:r>
    </w:p>
    <w:p w:rsidR="00E3755F" w:rsidRDefault="00E3755F">
      <w:r>
        <w:t xml:space="preserve">6. </w:t>
      </w:r>
      <w:r>
        <w:t xml:space="preserve">return </w:t>
      </w:r>
      <w:proofErr w:type="gramStart"/>
      <w:r>
        <w:t>stack[</w:t>
      </w:r>
      <w:proofErr w:type="gramEnd"/>
      <w:r>
        <w:t>0]</w:t>
      </w:r>
    </w:p>
    <w:p w:rsidR="00E3755F" w:rsidRDefault="00E3755F">
      <w:r>
        <w:t>Returns the final calculated value.</w:t>
      </w:r>
    </w:p>
    <w:p w:rsidR="00E3755F" w:rsidRPr="00E3755F" w:rsidRDefault="00E3755F">
      <w:pPr>
        <w:rPr>
          <w:rFonts w:ascii="Arial Black" w:hAnsi="Arial Black"/>
          <w:b/>
          <w:noProof/>
        </w:rPr>
      </w:pPr>
      <w:r w:rsidRPr="00E3755F">
        <w:rPr>
          <w:rFonts w:ascii="Arial Black" w:hAnsi="Arial Black"/>
          <w:b/>
          <w:noProof/>
        </w:rPr>
        <w:t>Output:</w:t>
      </w:r>
    </w:p>
    <w:p w:rsidR="00E3755F" w:rsidRDefault="00E3755F">
      <w:r>
        <w:rPr>
          <w:noProof/>
        </w:rPr>
        <w:drawing>
          <wp:inline distT="0" distB="0" distL="0" distR="0">
            <wp:extent cx="4096322" cy="39058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5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421F4E"/>
    <w:multiLevelType w:val="multilevel"/>
    <w:tmpl w:val="4BAC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9A6F77"/>
    <w:multiLevelType w:val="multilevel"/>
    <w:tmpl w:val="D3921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FA1091"/>
    <w:multiLevelType w:val="hybridMultilevel"/>
    <w:tmpl w:val="51583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457FC7"/>
    <w:multiLevelType w:val="hybridMultilevel"/>
    <w:tmpl w:val="EE20E1AE"/>
    <w:lvl w:ilvl="0" w:tplc="16AABE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03E5F"/>
    <w:rsid w:val="009A6A95"/>
    <w:rsid w:val="00AA1D8D"/>
    <w:rsid w:val="00B47730"/>
    <w:rsid w:val="00CB0664"/>
    <w:rsid w:val="00E375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DE8131"/>
  <w14:defaultImageDpi w14:val="300"/>
  <w15:docId w15:val="{CDDA5749-33DC-4007-8534-2B7961E81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9A6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A6A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EE3E35-F183-4084-9425-5033DC1B8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Amna</cp:lastModifiedBy>
  <cp:revision>2</cp:revision>
  <dcterms:created xsi:type="dcterms:W3CDTF">2013-12-23T23:15:00Z</dcterms:created>
  <dcterms:modified xsi:type="dcterms:W3CDTF">2025-08-27T16:09:00Z</dcterms:modified>
  <cp:category/>
</cp:coreProperties>
</file>